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FAQs Document</w:t>
      </w:r>
    </w:p>
    <w:p>
      <w:pPr>
        <w:pStyle w:val="Heading2"/>
      </w:pPr>
      <w:r>
        <w:t>1. What is the main goal of the TPO at VJTI?</w:t>
      </w:r>
    </w:p>
    <w:p>
      <w:pPr/>
      <w:r>
        <w:t>The main goal of the TPO at VJTI is to provide the best internship and placement opportunities to all students.</w:t>
      </w:r>
    </w:p>
    <w:p/>
    <w:p>
      <w:pPr>
        <w:pStyle w:val="Heading2"/>
      </w:pPr>
      <w:r>
        <w:t>2. What is the aim of the TPO at the end of the year?</w:t>
      </w:r>
    </w:p>
    <w:p>
      <w:pPr/>
      <w:r>
        <w:t>The aim is to have the maximum number of students placed in companies of their liking.</w:t>
      </w:r>
    </w:p>
    <w:p/>
    <w:p>
      <w:pPr>
        <w:pStyle w:val="Heading2"/>
      </w:pPr>
      <w:r>
        <w:t>3. Is the TPO an impartial body? Explain.</w:t>
      </w:r>
    </w:p>
    <w:p>
      <w:pPr/>
      <w:r>
        <w:t>Yes, the TPO is an impartial body. It acts as a facilitator working for the benefit of the students and the visiting companies.</w:t>
      </w:r>
    </w:p>
    <w:p/>
    <w:p>
      <w:pPr>
        <w:pStyle w:val="Heading2"/>
      </w:pPr>
      <w:r>
        <w:t>4. What should students ensure while applying to companies?</w:t>
      </w:r>
    </w:p>
    <w:p>
      <w:pPr/>
      <w:r>
        <w:t>Students must provide the latest, updated information while applying to companies and ensure their data in the Superset software is regularly updated.</w:t>
      </w:r>
    </w:p>
    <w:p/>
    <w:p>
      <w:pPr>
        <w:pStyle w:val="Heading2"/>
      </w:pPr>
      <w:r>
        <w:t>5. What software should students use to update their information?</w:t>
      </w:r>
    </w:p>
    <w:p>
      <w:pPr/>
      <w:r>
        <w:t>Students should use the Superset software to update their information.</w:t>
      </w:r>
    </w:p>
    <w:p/>
    <w:p>
      <w:pPr>
        <w:pStyle w:val="Heading2"/>
      </w:pPr>
      <w:r>
        <w:t>6. What happens if students fail to inform the TPO about pursuing further studies?</w:t>
      </w:r>
    </w:p>
    <w:p>
      <w:pPr/>
      <w:r>
        <w:t>Failure to inform the TPO followed by subsequent withdrawal from the placement process will lead to the withholding of the Letter of Recommendation (LoR) and/or the final graduation certificate.</w:t>
      </w:r>
    </w:p>
    <w:p/>
    <w:p>
      <w:pPr>
        <w:pStyle w:val="Heading2"/>
      </w:pPr>
      <w:r>
        <w:t>7. What are the eligibility criteria for students pursuing higher education to apply for companies?</w:t>
      </w:r>
    </w:p>
    <w:p>
      <w:pPr/>
      <w:r>
        <w:t>Students pursuing higher education are eligible to apply to companies offering: ≤ 12 LPA for CE, IT, and Circuital branches. ≤ 10 LPA for all other branches.</w:t>
      </w:r>
    </w:p>
    <w:p/>
    <w:p>
      <w:pPr>
        <w:pStyle w:val="Heading2"/>
      </w:pPr>
      <w:r>
        <w:t>8. What is the maximum CTC allowed for CE, IT, and Circuital branches for students pursuing higher education?</w:t>
      </w:r>
    </w:p>
    <w:p>
      <w:pPr/>
      <w:r>
        <w:t>The maximum CTC allowed is 12 LPA.</w:t>
      </w:r>
    </w:p>
    <w:p/>
    <w:p>
      <w:pPr>
        <w:pStyle w:val="Heading2"/>
      </w:pPr>
      <w:r>
        <w:t>9. What is the maximum CTC allowed for other branches for students pursuing higher education?</w:t>
      </w:r>
    </w:p>
    <w:p>
      <w:pPr/>
      <w:r>
        <w:t>The maximum CTC allowed is 10 LPA.</w:t>
      </w:r>
    </w:p>
    <w:p/>
    <w:p>
      <w:pPr>
        <w:pStyle w:val="Heading2"/>
      </w:pPr>
      <w:r>
        <w:t>10. What happens if a student is found using unfair means during the placement process?</w:t>
      </w:r>
    </w:p>
    <w:p>
      <w:pPr/>
      <w:r>
        <w:t>Any student found using unfair means will be debarred from the placement process.</w:t>
      </w:r>
    </w:p>
    <w:p/>
    <w:p>
      <w:pPr>
        <w:pStyle w:val="Heading2"/>
      </w:pPr>
      <w:r>
        <w:t>11. Does the TPO guarantee equal opportunities for all students? Explain.</w:t>
      </w:r>
    </w:p>
    <w:p>
      <w:pPr/>
      <w:r>
        <w:t>The TPO tries its best to give all students equal opportunities, but the criteria, shortlisting, package, and final selection are decided by the companies, not the TPO.</w:t>
      </w:r>
    </w:p>
    <w:p/>
    <w:p>
      <w:pPr>
        <w:pStyle w:val="Heading2"/>
      </w:pPr>
      <w:r>
        <w:t>12. Who decides the criteria, shortlisting, package, and final selection during placements?</w:t>
      </w:r>
    </w:p>
    <w:p>
      <w:pPr/>
      <w:r>
        <w:t>The companies decide the criteria, shortlisting, package, and final selection during placements.</w:t>
      </w:r>
    </w:p>
    <w:p/>
    <w:p>
      <w:pPr>
        <w:pStyle w:val="Heading2"/>
      </w:pPr>
      <w:r>
        <w:t>13. What is the dress code for students appearing for campus drives?</w:t>
      </w:r>
    </w:p>
    <w:p>
      <w:pPr/>
      <w:r>
        <w:t>Students must come in formals for any campus drive process.</w:t>
      </w:r>
    </w:p>
    <w:p/>
    <w:p>
      <w:pPr>
        <w:pStyle w:val="Heading2"/>
      </w:pPr>
      <w:r>
        <w:t>14. What should students carry during PPT, GD, or PI?</w:t>
      </w:r>
    </w:p>
    <w:p>
      <w:pPr/>
      <w:r>
        <w:t>Students must carry their Identity Card and produce it when demanded by the visiting team or TPO staff.</w:t>
      </w:r>
    </w:p>
    <w:p/>
    <w:p>
      <w:pPr>
        <w:pStyle w:val="Heading2"/>
      </w:pPr>
      <w:r>
        <w:t>15. What should students do if they have contacts of different companies?</w:t>
      </w:r>
    </w:p>
    <w:p>
      <w:pPr/>
      <w:r>
        <w:t>Students should share the contacts they have with the TPO so that the TPO may formally invite these companies for placements.</w:t>
      </w:r>
    </w:p>
    <w:p/>
    <w:p>
      <w:pPr>
        <w:pStyle w:val="Heading2"/>
      </w:pPr>
      <w:r>
        <w:t>16. Is direct communication with company officials allowed?</w:t>
      </w:r>
    </w:p>
    <w:p>
      <w:pPr/>
      <w:r>
        <w:t>No, direct communication with company officials is not allowed. If any student is found to do so, appropriate action will be taken against them.</w:t>
      </w:r>
    </w:p>
    <w:p/>
    <w:p>
      <w:pPr>
        <w:pStyle w:val="Heading2"/>
      </w:pPr>
      <w:r>
        <w:t>17. What happens if a student violates this rule?</w:t>
      </w:r>
    </w:p>
    <w:p>
      <w:pPr/>
      <w:r>
        <w:t>If a student is found communicating directly with company officials, appropriate action will be taken against them.</w:t>
      </w:r>
    </w:p>
    <w:p/>
    <w:p>
      <w:pPr>
        <w:pStyle w:val="Heading2"/>
      </w:pPr>
      <w:r>
        <w:t>18. What should students do if they face any issues during the placement process?</w:t>
      </w:r>
    </w:p>
    <w:p>
      <w:pPr/>
      <w:r>
        <w:t>Students should approach their respective TPO CRs in case of any issues.</w:t>
      </w:r>
    </w:p>
    <w:p/>
    <w:p>
      <w:pPr>
        <w:pStyle w:val="Heading2"/>
      </w:pPr>
      <w:r>
        <w:t>19. Is it mandatory for students to participate in the placement process after applying to a company?</w:t>
      </w:r>
    </w:p>
    <w:p>
      <w:pPr/>
      <w:r>
        <w:t>Yes, it is mandatory for students who have applied to a company to participate in the placement process of that company.</w:t>
      </w:r>
    </w:p>
    <w:p/>
    <w:p>
      <w:pPr>
        <w:pStyle w:val="Heading2"/>
      </w:pPr>
      <w:r>
        <w:t>20. Is attendance in PPT mandatory after applying to a company?</w:t>
      </w:r>
    </w:p>
    <w:p>
      <w:pPr/>
      <w:r>
        <w:t>Yes, attendance in PPT is mandatory after applying to a company to be eligible for further placement processes.</w:t>
      </w:r>
    </w:p>
    <w:p/>
    <w:p>
      <w:pPr>
        <w:pStyle w:val="Heading2"/>
      </w:pPr>
      <w:r>
        <w:t>21. What happens if a student quits the placement process after PPT?</w:t>
      </w:r>
    </w:p>
    <w:p>
      <w:pPr/>
      <w:r>
        <w:t>If a student quits the process after PPT, they will be debarred and not allowed to appear in any other future placement event.</w:t>
      </w:r>
    </w:p>
    <w:p/>
    <w:p>
      <w:pPr>
        <w:pStyle w:val="Heading2"/>
      </w:pPr>
      <w:r>
        <w:t>22. What happens if a student misbehaves during the placement process?</w:t>
      </w:r>
    </w:p>
    <w:p>
      <w:pPr/>
      <w:r>
        <w:t>Any kind of misbehavior/complaints reported by the company officials will be taken seriously, and if proven, the student will be debarred from future campus placements.</w:t>
      </w:r>
    </w:p>
    <w:p/>
    <w:p>
      <w:pPr>
        <w:pStyle w:val="Heading2"/>
      </w:pPr>
      <w:r>
        <w:t>23. What should a blacklisted student do to request removal from the blacklist?</w:t>
      </w:r>
    </w:p>
    <w:p>
      <w:pPr/>
      <w:r>
        <w:t>A blacklisted student can approach the placement committee to make a formal request for removal from the blacklist.</w:t>
      </w:r>
    </w:p>
    <w:p/>
    <w:p>
      <w:pPr>
        <w:pStyle w:val="Heading2"/>
      </w:pPr>
      <w:r>
        <w:t>24. Who has the final decision on removing a student from the blacklist?</w:t>
      </w:r>
    </w:p>
    <w:p>
      <w:pPr/>
      <w:r>
        <w:t>If the committee rejects the request, the student can approach the director, whose decision will be final and binding.</w:t>
      </w:r>
    </w:p>
    <w:p/>
    <w:p>
      <w:pPr>
        <w:pStyle w:val="Heading2"/>
      </w:pPr>
      <w:r>
        <w:t>25. What should students do if they do not plan to sit for the placement/internship process?</w:t>
      </w:r>
    </w:p>
    <w:p>
      <w:pPr/>
      <w:r>
        <w:t>Students must inform the TPO as soon as possible if they do not plan to sit for the placement/internship process.</w:t>
      </w:r>
    </w:p>
    <w:p/>
    <w:p>
      <w:pPr>
        <w:pStyle w:val="Heading2"/>
      </w:pPr>
      <w:r>
        <w:t>26. Can students withdraw from the placement process to pursue postgraduate studies? If yes, under what conditions?</w:t>
      </w:r>
    </w:p>
    <w:p>
      <w:pPr/>
      <w:r>
        <w:t>Students who have not yet secured a final offer can withdraw from the placement process to pursue postgraduate studies. They must communicate this decision to the designated TPO CR to ensure their preferences are accurately recorded.</w:t>
      </w:r>
    </w:p>
    <w:p/>
    <w:p>
      <w:pPr>
        <w:pStyle w:val="Heading2"/>
      </w:pPr>
      <w:r>
        <w:t>27. What should students do if they wish to rejoin the placement process after opting out?</w:t>
      </w:r>
    </w:p>
    <w:p>
      <w:pPr/>
      <w:r>
        <w:t>Students who previously opted out of the placement process must notify their TPO CR to amend their preferences before applying for on-campus opportunities.</w:t>
      </w:r>
    </w:p>
    <w:p/>
    <w:p>
      <w:pPr>
        <w:pStyle w:val="Heading2"/>
      </w:pPr>
      <w:r>
        <w:t>28. What is the role of TPO CRs in the placement process?</w:t>
      </w:r>
    </w:p>
    <w:p>
      <w:pPr/>
      <w:r>
        <w:t>The role of TPO CRs is to get the queries and doubts of students cleared and to ensure the smooth process.</w:t>
      </w:r>
    </w:p>
    <w:p/>
    <w:p>
      <w:pPr>
        <w:pStyle w:val="Heading2"/>
      </w:pPr>
      <w:r>
        <w:t>29. How should students contact the TPO for queries?</w:t>
      </w:r>
    </w:p>
    <w:p>
      <w:pPr/>
      <w:r>
        <w:t>Students should WhatsApp the concerned TPO CR or the professor-in-charge. WhatsApp is available 24x7.</w:t>
      </w:r>
    </w:p>
    <w:p/>
    <w:p>
      <w:pPr>
        <w:pStyle w:val="Heading2"/>
      </w:pPr>
      <w:r>
        <w:t>30. Is emailing the TPO Google Groups allowed? Why or why not?</w:t>
      </w:r>
    </w:p>
    <w:p>
      <w:pPr/>
      <w:r>
        <w:t>No, emailing the TPO Google Groups is not allowed as it is considered spam.</w:t>
      </w:r>
    </w:p>
    <w:p/>
    <w:p>
      <w:pPr>
        <w:pStyle w:val="Heading2"/>
      </w:pPr>
      <w:r>
        <w:t>31. Who has the final decision in case of any discrepancy?</w:t>
      </w:r>
    </w:p>
    <w:p>
      <w:pPr/>
      <w:r>
        <w:t>The decision of the Professor-in-Charge, Training and Placement Office, VJTI will be final.</w:t>
      </w:r>
    </w:p>
    <w:p/>
    <w:p>
      <w:pPr>
        <w:pStyle w:val="Heading2"/>
      </w:pPr>
      <w:r>
        <w:t>32. What is the placement policy for MTech and MCA students?</w:t>
      </w:r>
    </w:p>
    <w:p>
      <w:pPr/>
      <w:r>
        <w:t>MTech and MCA students follow the 'One student, One placement offer' policy.</w:t>
      </w:r>
    </w:p>
    <w:p/>
    <w:p>
      <w:pPr>
        <w:pStyle w:val="Heading2"/>
      </w:pPr>
      <w:r>
        <w:t>33. What happens once an MTech or MCA student receives a full-time placement offer?</w:t>
      </w:r>
    </w:p>
    <w:p>
      <w:pPr/>
      <w:r>
        <w:t>Once an MTech or MCA student receives a full-time placement offer, they must accept it and will be out of the placement process.</w:t>
      </w:r>
    </w:p>
    <w:p/>
    <w:p>
      <w:pPr>
        <w:pStyle w:val="Heading2"/>
      </w:pPr>
      <w:r>
        <w:t>34. Are MTech and MCA students eligible for both placements and internships?</w:t>
      </w:r>
    </w:p>
    <w:p>
      <w:pPr/>
      <w:r>
        <w:t>Students who have successfully qualified for an internship are eligible only for placements, and those who have qualified for a placement are eligible only for internships.</w:t>
      </w:r>
    </w:p>
    <w:p/>
    <w:p>
      <w:pPr>
        <w:pStyle w:val="Heading2"/>
      </w:pPr>
      <w:r>
        <w:t>35. What should candidates communicate to HR before interviews?</w:t>
      </w:r>
    </w:p>
    <w:p>
      <w:pPr/>
      <w:r>
        <w:t>Candidates should clearly communicate to the HR if they are interested in either placements, internships, or if they have secured both opportunities.</w:t>
      </w:r>
    </w:p>
    <w:p/>
    <w:p>
      <w:pPr>
        <w:pStyle w:val="Heading2"/>
      </w:pPr>
      <w:r>
        <w:t>36. Is categorization of companies and betterment available for MTech and MCA students?</w:t>
      </w:r>
    </w:p>
    <w:p>
      <w:pPr/>
      <w:r>
        <w:t>No, categorization of companies and betterment is available only for BTech students.</w:t>
      </w:r>
    </w:p>
    <w:p/>
    <w:p>
      <w:pPr>
        <w:pStyle w:val="Heading2"/>
      </w:pPr>
      <w:r>
        <w:t>37. What happens if an MTech or MCA student secures both a placement and an internship?</w:t>
      </w:r>
    </w:p>
    <w:p>
      <w:pPr/>
      <w:r>
        <w:t>Students who have secured both a placement and an internship are exempted from the placement process.</w:t>
      </w:r>
    </w:p>
    <w:p/>
    <w:p>
      <w:pPr>
        <w:pStyle w:val="Heading2"/>
      </w:pPr>
      <w:r>
        <w:t>38. Can MTech and MCA students apply for betterment after securing a placement?</w:t>
      </w:r>
    </w:p>
    <w:p>
      <w:pPr/>
      <w:r>
        <w:t>No, betterment is not available for MTech and MCA students.</w:t>
      </w:r>
    </w:p>
    <w:p/>
    <w:p>
      <w:pPr>
        <w:pStyle w:val="Heading2"/>
      </w:pPr>
      <w:r>
        <w:t>39. What is the 'One student, One placement offer' policy for MTech and MCA students?</w:t>
      </w:r>
    </w:p>
    <w:p>
      <w:pPr/>
      <w:r>
        <w:t>Once an MTech or MCA student receives a full-time placement offer, they must accept it and cannot apply for any other company.</w:t>
      </w:r>
    </w:p>
    <w:p/>
    <w:p>
      <w:pPr>
        <w:pStyle w:val="Heading2"/>
      </w:pPr>
      <w:r>
        <w:t>40. Are MTech and MCA students allowed to reject a placement offer?</w:t>
      </w:r>
    </w:p>
    <w:p>
      <w:pPr/>
      <w:r>
        <w:t>No, MTech and MCA students are not allowed to reject a placement offer once it is received.</w:t>
      </w:r>
    </w:p>
    <w:p/>
    <w:p>
      <w:pPr>
        <w:pStyle w:val="Heading2"/>
      </w:pPr>
      <w:r>
        <w:t>41. What happens if an MTech or MCA student does not join the company after placement?</w:t>
      </w:r>
    </w:p>
    <w:p>
      <w:pPr/>
      <w:r>
        <w:t>Strict action (including blocking of transcript) will be taken against students who do not join the company after placement.</w:t>
      </w:r>
    </w:p>
    <w:p/>
    <w:p>
      <w:pPr>
        <w:pStyle w:val="Heading2"/>
      </w:pPr>
      <w:r>
        <w:t>42. How are companies categorized for BTech students?</w:t>
      </w:r>
    </w:p>
    <w:p>
      <w:pPr/>
      <w:r>
        <w:t>Companies are categorized into three types based on their CTC: Normal, Dream, and Super Dream.</w:t>
      </w:r>
    </w:p>
    <w:p/>
    <w:p>
      <w:pPr>
        <w:pStyle w:val="Heading2"/>
      </w:pPr>
      <w:r>
        <w:t>43. What is the CTC range for Normal category companies for CE &amp; IT branches?</w:t>
      </w:r>
    </w:p>
    <w:p>
      <w:pPr/>
      <w:r>
        <w:t>The CTC range is less than 18 LPA.</w:t>
      </w:r>
    </w:p>
    <w:p/>
    <w:p>
      <w:pPr>
        <w:pStyle w:val="Heading2"/>
      </w:pPr>
      <w:r>
        <w:t>44. What is the CTC range for Normal category companies for other branches?</w:t>
      </w:r>
    </w:p>
    <w:p>
      <w:pPr/>
      <w:r>
        <w:t>The CTC range is less than 11 LPA.</w:t>
      </w:r>
    </w:p>
    <w:p/>
    <w:p>
      <w:pPr>
        <w:pStyle w:val="Heading2"/>
      </w:pPr>
      <w:r>
        <w:t>45. What is the CTC range for Dream category companies for CE &amp; IT branches?</w:t>
      </w:r>
    </w:p>
    <w:p>
      <w:pPr/>
      <w:r>
        <w:t>The CTC range is between 18 LPA and 40 LPA.</w:t>
      </w:r>
    </w:p>
    <w:p/>
    <w:p>
      <w:pPr>
        <w:pStyle w:val="Heading2"/>
      </w:pPr>
      <w:r>
        <w:t>46. What is the CTC range for Dream category companies for other branches?</w:t>
      </w:r>
    </w:p>
    <w:p>
      <w:pPr/>
      <w:r>
        <w:t>The CTC range is between 11 LPA and 40 LPA.</w:t>
      </w:r>
    </w:p>
    <w:p/>
    <w:p>
      <w:pPr>
        <w:pStyle w:val="Heading2"/>
      </w:pPr>
      <w:r>
        <w:t>47. What is the CTC range for Super Dream category companies?</w:t>
      </w:r>
    </w:p>
    <w:p>
      <w:pPr/>
      <w:r>
        <w:t>The CTC range is 40 LPA and above for all branches.</w:t>
      </w:r>
    </w:p>
    <w:p/>
    <w:p>
      <w:pPr>
        <w:pStyle w:val="Heading2"/>
      </w:pPr>
      <w:r>
        <w:t>48. What happens once a BTech student is placed in a company of a particular category?</w:t>
      </w:r>
    </w:p>
    <w:p>
      <w:pPr/>
      <w:r>
        <w:t>Once a student is placed in a company of a particular category, they can only apply for companies in higher categories.</w:t>
      </w:r>
    </w:p>
    <w:p/>
    <w:p>
      <w:pPr>
        <w:pStyle w:val="Heading2"/>
      </w:pPr>
      <w:r>
        <w:t>49. How many times can a BTech student apply for betterment?</w:t>
      </w:r>
    </w:p>
    <w:p>
      <w:pPr/>
      <w:r>
        <w:t>A BTech student can apply for betterment only once.</w:t>
      </w:r>
    </w:p>
    <w:p/>
    <w:p>
      <w:pPr>
        <w:pStyle w:val="Heading2"/>
      </w:pPr>
      <w:r>
        <w:t>50. What is the Betterment Gap Rule for CE, IT, and Circuital branches?</w:t>
      </w:r>
    </w:p>
    <w:p>
      <w:pPr/>
      <w:r>
        <w:t>The minimum betterment gap is 3 LPA.</w:t>
      </w:r>
    </w:p>
    <w:p/>
    <w:p>
      <w:pPr>
        <w:pStyle w:val="Heading2"/>
      </w:pPr>
      <w:r>
        <w:t>51. When are companies requested to release their PPOs?</w:t>
      </w:r>
    </w:p>
    <w:p>
      <w:pPr/>
      <w:r>
        <w:t>Companies are requested to release their PPOs by the end of August.</w:t>
      </w:r>
    </w:p>
    <w:p/>
    <w:p>
      <w:pPr>
        <w:pStyle w:val="Heading2"/>
      </w:pPr>
      <w:r>
        <w:t>52. What should a student do if they wish to reject a potential PPO?</w:t>
      </w:r>
    </w:p>
    <w:p>
      <w:pPr/>
      <w:r>
        <w:t>The student should discuss and inform their company accordingly before the final PPO details are declared by the company to the TPO.</w:t>
      </w:r>
    </w:p>
    <w:p/>
    <w:p>
      <w:pPr>
        <w:pStyle w:val="Heading2"/>
      </w:pPr>
      <w:r>
        <w:t>53. Is a PPO considered a final placement offer?</w:t>
      </w:r>
    </w:p>
    <w:p>
      <w:pPr/>
      <w:r>
        <w:t>Yes, a PPO is considered a final placement offer.</w:t>
      </w:r>
    </w:p>
    <w:p/>
    <w:p>
      <w:pPr>
        <w:pStyle w:val="Heading2"/>
      </w:pPr>
      <w:r>
        <w:t>54. Can a student reject a PPO with a CTC of less than 11 LPA?</w:t>
      </w:r>
    </w:p>
    <w:p>
      <w:pPr/>
      <w:r>
        <w:t>Yes, a student can reject a PPO with a CTC of less than 11 LPA.</w:t>
      </w:r>
    </w:p>
    <w:p/>
    <w:p>
      <w:pPr>
        <w:pStyle w:val="Heading2"/>
      </w:pPr>
      <w:r>
        <w:t>55. What happens if a BTech student receives a PPO and a placement offer in the same category?</w:t>
      </w:r>
    </w:p>
    <w:p>
      <w:pPr/>
      <w:r>
        <w:t>If a student receives a placement offer in the same category as their internship company’s PPO, they will be ineligible to accept the PPO.</w:t>
      </w:r>
    </w:p>
    <w:p/>
    <w:p>
      <w:pPr>
        <w:pStyle w:val="Heading2"/>
      </w:pPr>
      <w:r>
        <w:t>56. Can BTech students receive more than one placement offer after a PPO?</w:t>
      </w:r>
    </w:p>
    <w:p>
      <w:pPr/>
      <w:r>
        <w:t>No, BTech students can receive only one more placement offer from a company in a higher tier after receiving a PPO.</w:t>
      </w:r>
    </w:p>
    <w:p/>
    <w:p>
      <w:pPr>
        <w:pStyle w:val="Heading2"/>
      </w:pPr>
      <w:r>
        <w:t>57. What should BTech students do if they are unsure about accepting a PPO?</w:t>
      </w:r>
    </w:p>
    <w:p>
      <w:pPr/>
      <w:r>
        <w:t>Students should discuss their concerns with the company and the TPO CR.</w:t>
      </w:r>
    </w:p>
    <w:p/>
    <w:p>
      <w:pPr>
        <w:pStyle w:val="Heading2"/>
      </w:pPr>
      <w:r>
        <w:t>58. Can MTech and MCA students reject a PPO?</w:t>
      </w:r>
    </w:p>
    <w:p>
      <w:pPr/>
      <w:r>
        <w:t>No, MTech and MCA students cannot reject a PPO once it is offered.</w:t>
      </w:r>
    </w:p>
    <w:p/>
    <w:p>
      <w:pPr>
        <w:pStyle w:val="Heading2"/>
      </w:pPr>
      <w:r>
        <w:t>59. What happens if a student does not inform the company about rejecting a PPO?</w:t>
      </w:r>
    </w:p>
    <w:p>
      <w:pPr/>
      <w:r>
        <w:t>Appropriate action will be taken against the student if they do not inform the company about rejecting a PPO.</w:t>
      </w:r>
    </w:p>
    <w:p/>
    <w:p>
      <w:pPr>
        <w:pStyle w:val="Heading2"/>
      </w:pPr>
      <w:r>
        <w:t>60. Can students accept a PPO and still apply for betterment?</w:t>
      </w:r>
    </w:p>
    <w:p>
      <w:pPr/>
      <w:r>
        <w:t>No, students cannot apply for betterment after accepting a PPO.</w:t>
      </w:r>
    </w:p>
    <w:p/>
    <w:p>
      <w:pPr>
        <w:pStyle w:val="Heading2"/>
      </w:pPr>
      <w:r>
        <w:t>61. What is recorded before the placement season begins?</w:t>
      </w:r>
    </w:p>
    <w:p>
      <w:pPr/>
      <w:r>
        <w:t>A record of students' preferences whether they want to participate in the placement process, pursue postgraduate studies, or completely opt out of the placement process is created.</w:t>
      </w:r>
    </w:p>
    <w:p/>
    <w:p>
      <w:pPr>
        <w:pStyle w:val="Heading2"/>
      </w:pPr>
      <w:r>
        <w:t>62. Can students pursuing postgraduate studies apply for on-campus placements?</w:t>
      </w:r>
    </w:p>
    <w:p>
      <w:pPr/>
      <w:r>
        <w:t>Yes, students pursuing postgraduate studies can apply for on-campus placements in companies offering ≤ 12 LPA for CE, IT, and Circuital branches; ≤ 10 LPA for all other branches.</w:t>
      </w:r>
    </w:p>
    <w:p/>
    <w:p>
      <w:pPr>
        <w:pStyle w:val="Heading2"/>
      </w:pPr>
      <w:r>
        <w:t>63. What is the maximum CTC allowed for CE, IT, and Circuital branches for students pursuing higher studies?</w:t>
      </w:r>
    </w:p>
    <w:p>
      <w:pPr/>
      <w:r>
        <w:t>The maximum CTC allowed is 12 LPA.</w:t>
      </w:r>
    </w:p>
    <w:p/>
    <w:p>
      <w:pPr>
        <w:pStyle w:val="Heading2"/>
      </w:pPr>
      <w:r>
        <w:t>64. What is the maximum CTC allowed for other branches for students pursuing higher studies?</w:t>
      </w:r>
    </w:p>
    <w:p>
      <w:pPr/>
      <w:r>
        <w:t>The maximum CTC allowed is 10 LPA.</w:t>
      </w:r>
    </w:p>
    <w:p/>
    <w:p>
      <w:pPr>
        <w:pStyle w:val="Heading2"/>
      </w:pPr>
      <w:r>
        <w:t>65. Can students quit the on-campus placement drive to pursue postgraduate studies?</w:t>
      </w:r>
    </w:p>
    <w:p>
      <w:pPr/>
      <w:r>
        <w:t>Yes, students can quit the on-campus placement drive to pursue postgraduate studies if they have not yet received a final offer.</w:t>
      </w:r>
    </w:p>
    <w:p/>
    <w:p>
      <w:pPr>
        <w:pStyle w:val="Heading2"/>
      </w:pPr>
      <w:r>
        <w:t>66. What should students do if they wish to rejoin the on-campus placement process after opting out?</w:t>
      </w:r>
    </w:p>
    <w:p>
      <w:pPr/>
      <w:r>
        <w:t>Students must inform their concerned TPO CR to update their preferences before applying for on-campus opportunities.</w:t>
      </w:r>
    </w:p>
    <w:p/>
    <w:p>
      <w:pPr>
        <w:pStyle w:val="Heading2"/>
      </w:pPr>
      <w:r>
        <w:t>67. Can students apply for off-campus opportunities during the on-campus placement drive?</w:t>
      </w:r>
    </w:p>
    <w:p>
      <w:pPr/>
      <w:r>
        <w:t>Yes, students can apply for off-campus opportunities during the on-campus placement drive.</w:t>
      </w:r>
    </w:p>
    <w:p/>
    <w:p>
      <w:pPr>
        <w:pStyle w:val="Heading2"/>
      </w:pPr>
      <w:r>
        <w:t>68. What happens if a student receives an off-campus offer during the placement process?</w:t>
      </w:r>
    </w:p>
    <w:p>
      <w:pPr/>
      <w:r>
        <w:t>The student can accept the off-campus offer, but they must inform the TPO CR to update their preferences.</w:t>
      </w:r>
    </w:p>
    <w:p/>
    <w:p>
      <w:pPr>
        <w:pStyle w:val="Heading2"/>
      </w:pPr>
      <w:r>
        <w:t>69. Can students switch from off-campus to on-campus placements?</w:t>
      </w:r>
    </w:p>
    <w:p>
      <w:pPr/>
      <w:r>
        <w:t>Yes, students can switch from off-campus to on-campus placements if they inform the TPO CR to update their preferences.</w:t>
      </w:r>
    </w:p>
    <w:p/>
    <w:p>
      <w:pPr>
        <w:pStyle w:val="Heading2"/>
      </w:pPr>
      <w:r>
        <w:t>70. What is the process for updating preferences for off-campus opportunities?</w:t>
      </w:r>
    </w:p>
    <w:p>
      <w:pPr/>
      <w:r>
        <w:t>Students must inform their concerned TPO CR to update their preferences.</w:t>
      </w:r>
    </w:p>
    <w:p/>
    <w:p>
      <w:pPr>
        <w:pStyle w:val="Heading2"/>
      </w:pPr>
      <w:r>
        <w:t>71. What is the policy for internships at VJTI?</w:t>
      </w:r>
    </w:p>
    <w:p>
      <w:pPr/>
      <w:r>
        <w:t>All internships follow the 'One student, One internship offer' policy.</w:t>
      </w:r>
    </w:p>
    <w:p/>
    <w:p>
      <w:pPr>
        <w:pStyle w:val="Heading2"/>
      </w:pPr>
      <w:r>
        <w:t>72. What happens once a student is offered an internship through the TPO?</w:t>
      </w:r>
    </w:p>
    <w:p>
      <w:pPr/>
      <w:r>
        <w:t>Once a student is offered an internship through the TPO, they will be out of the internship process and will no longer be eligible for any other company’s process.</w:t>
      </w:r>
    </w:p>
    <w:p/>
    <w:p>
      <w:pPr>
        <w:pStyle w:val="Heading2"/>
      </w:pPr>
      <w:r>
        <w:t>73. Can students reject an internship offer after accepting it?</w:t>
      </w:r>
    </w:p>
    <w:p>
      <w:pPr/>
      <w:r>
        <w:t>No, students cannot reject an internship offer after accepting it.</w:t>
      </w:r>
    </w:p>
    <w:p/>
    <w:p>
      <w:pPr>
        <w:pStyle w:val="Heading2"/>
      </w:pPr>
      <w:r>
        <w:t>74. What happens if a student does not join the company for their internship?</w:t>
      </w:r>
    </w:p>
    <w:p>
      <w:pPr/>
      <w:r>
        <w:t>The student will be blacklisted and not allowed to appear for the placement drive the following year.</w:t>
      </w:r>
    </w:p>
    <w:p/>
    <w:p>
      <w:pPr>
        <w:pStyle w:val="Heading2"/>
      </w:pPr>
      <w:r>
        <w:t>75. Are students allowed to apply for other internships after accepting one?</w:t>
      </w:r>
    </w:p>
    <w:p>
      <w:pPr/>
      <w:r>
        <w:t>No, students are not allowed to apply for other internships after accepting one.</w:t>
      </w:r>
    </w:p>
    <w:p/>
    <w:p>
      <w:pPr>
        <w:pStyle w:val="Heading2"/>
      </w:pPr>
      <w:r>
        <w:t>76. What happens if a student opts for an off-campus internship instead of the TPO-offered internship?</w:t>
      </w:r>
    </w:p>
    <w:p>
      <w:pPr/>
      <w:r>
        <w:t>The student will be blacklisted and not allowed to appear for the placement drive the following year.</w:t>
      </w:r>
    </w:p>
    <w:p/>
    <w:p>
      <w:pPr>
        <w:pStyle w:val="Heading2"/>
      </w:pPr>
      <w:r>
        <w:t>77. Can BTech students apply for internships after securing a placement?</w:t>
      </w:r>
    </w:p>
    <w:p>
      <w:pPr/>
      <w:r>
        <w:t>No, BTech students cannot apply for internships after securing a placement.</w:t>
      </w:r>
    </w:p>
    <w:p/>
    <w:p>
      <w:pPr>
        <w:pStyle w:val="Heading2"/>
      </w:pPr>
      <w:r>
        <w:t>78. Can MTech and MCA students apply for internships after securing a placement?</w:t>
      </w:r>
    </w:p>
    <w:p>
      <w:pPr/>
      <w:r>
        <w:t>No, MTech and MCA students cannot apply for internships after securing a placement.</w:t>
      </w:r>
    </w:p>
    <w:p/>
    <w:p>
      <w:pPr>
        <w:pStyle w:val="Heading2"/>
      </w:pPr>
      <w:r>
        <w:t>79. What is the consequence of rejecting an internship offer?</w:t>
      </w:r>
    </w:p>
    <w:p>
      <w:pPr/>
      <w:r>
        <w:t>The student will be blacklisted and not allowed to appear for the placement drive the following year.</w:t>
      </w:r>
    </w:p>
    <w:p/>
    <w:p>
      <w:pPr>
        <w:pStyle w:val="Heading2"/>
      </w:pPr>
      <w:r>
        <w:t>80. Can students apply for internships during their academic term?</w:t>
      </w:r>
    </w:p>
    <w:p>
      <w:pPr/>
      <w:r>
        <w:t>No, students cannot apply for internships that overlap with academic activities.</w:t>
      </w:r>
    </w:p>
    <w:p/>
    <w:p>
      <w:pPr>
        <w:pStyle w:val="Heading2"/>
      </w:pPr>
      <w:r>
        <w:t>81. What is the Betterment Gap Rule for other branches?</w:t>
      </w:r>
    </w:p>
    <w:p>
      <w:pPr/>
      <w:r>
        <w:t>The minimum betterment gap is 2 LPA.</w:t>
      </w:r>
    </w:p>
    <w:p/>
    <w:p>
      <w:pPr>
        <w:pStyle w:val="Heading2"/>
      </w:pPr>
      <w:r>
        <w:t>82. Can a BTech student apply for a company with a CTC within the Betterment Gap?</w:t>
      </w:r>
    </w:p>
    <w:p>
      <w:pPr/>
      <w:r>
        <w:t>No, a BTech student cannot apply for a company with a CTC within the Betterment Gap.</w:t>
      </w:r>
    </w:p>
    <w:p/>
    <w:p>
      <w:pPr>
        <w:pStyle w:val="Heading2"/>
      </w:pPr>
      <w:r>
        <w:t>83. What happens if a BTech student is waitlisted by a company?</w:t>
      </w:r>
    </w:p>
    <w:p>
      <w:pPr/>
      <w:r>
        <w:t>If a student is waitlisted and later gets a job in another company, they will have a choice to decide between the two offers, but it will be counted as a betterment switch.</w:t>
      </w:r>
    </w:p>
    <w:p/>
    <w:p>
      <w:pPr>
        <w:pStyle w:val="Heading2"/>
      </w:pPr>
      <w:r>
        <w:t>84. Can BTech students intern at a company and then apply for the same company during placements?</w:t>
      </w:r>
    </w:p>
    <w:p>
      <w:pPr/>
      <w:r>
        <w:t>No, students interning at a particular company are not permitted to apply for the same company through the placement process.</w:t>
      </w:r>
    </w:p>
    <w:p/>
    <w:p>
      <w:pPr>
        <w:pStyle w:val="Heading2"/>
      </w:pPr>
      <w:r>
        <w:t>85. What are the circuit branches included in the placement policy?</w:t>
      </w:r>
    </w:p>
    <w:p>
      <w:pPr/>
      <w:r>
        <w:t>Circuit branches include Electronics and Telecommunication Engineering, Electronics Engineering, and Electrical Engineering.</w:t>
      </w:r>
    </w:p>
    <w:p/>
    <w:p>
      <w:pPr>
        <w:pStyle w:val="Heading2"/>
      </w:pPr>
      <w:r>
        <w:t>86. What happens if a BTech student gets a PPO from a company?</w:t>
      </w:r>
    </w:p>
    <w:p>
      <w:pPr/>
      <w:r>
        <w:t>Once a student gets a PPO, they are considered placed in that company.</w:t>
      </w:r>
    </w:p>
    <w:p/>
    <w:p>
      <w:pPr>
        <w:pStyle w:val="Heading2"/>
      </w:pPr>
      <w:r>
        <w:t>87. Can BTech students reject a PPO? If yes, under what conditions?</w:t>
      </w:r>
    </w:p>
    <w:p>
      <w:pPr/>
      <w:r>
        <w:t>A PPO can be rejected if it has a CTC of less than 11 LPA.</w:t>
      </w:r>
    </w:p>
    <w:p/>
    <w:p>
      <w:pPr>
        <w:pStyle w:val="Heading2"/>
      </w:pPr>
      <w:r>
        <w:t>88. Can BTech students pursue postgraduate studies after accepting a PPO?</w:t>
      </w:r>
    </w:p>
    <w:p>
      <w:pPr/>
      <w:r>
        <w:t>Yes, students can pursue postgraduate studies after accepting a PPO if they wish.</w:t>
      </w:r>
    </w:p>
    <w:p/>
    <w:p>
      <w:pPr>
        <w:pStyle w:val="Heading2"/>
      </w:pPr>
      <w:r>
        <w:t>89. What is the maximum number of offers a BTech student can receive through the placement process?</w:t>
      </w:r>
    </w:p>
    <w:p>
      <w:pPr/>
      <w:r>
        <w:t>A BTech student can receive a maximum of two offers through the placement process.</w:t>
      </w:r>
    </w:p>
    <w:p/>
    <w:p>
      <w:pPr>
        <w:pStyle w:val="Heading2"/>
      </w:pPr>
      <w:r>
        <w:t>90. Does the TPO have any role in academic matters?</w:t>
      </w:r>
    </w:p>
    <w:p>
      <w:pPr/>
      <w:r>
        <w:t>No, the TPO has no say in academic and examination-related matters.</w:t>
      </w:r>
    </w:p>
    <w:p/>
    <w:p>
      <w:pPr>
        <w:pStyle w:val="Heading2"/>
      </w:pPr>
      <w:r>
        <w:t>91. Can students do internships that overlap with academic activities?</w:t>
      </w:r>
    </w:p>
    <w:p>
      <w:pPr/>
      <w:r>
        <w:t>No, students cannot do internships that overlap with academic activities.</w:t>
      </w:r>
    </w:p>
    <w:p/>
    <w:p>
      <w:pPr>
        <w:pStyle w:val="Heading2"/>
      </w:pPr>
      <w:r>
        <w:t>92. What happens if a company offers internships during academic activities?</w:t>
      </w:r>
    </w:p>
    <w:p>
      <w:pPr/>
      <w:r>
        <w:t>The TPO will not allow companies to offer internships that overlap with academic activities.</w:t>
      </w:r>
    </w:p>
    <w:p/>
    <w:p>
      <w:pPr>
        <w:pStyle w:val="Heading2"/>
      </w:pPr>
      <w:r>
        <w:t>93. Does the TPO allow companies to offer internships during exam periods?</w:t>
      </w:r>
    </w:p>
    <w:p>
      <w:pPr/>
      <w:r>
        <w:t>No, the TPO does not allow companies to offer internships during exam periods.</w:t>
      </w:r>
    </w:p>
    <w:p/>
    <w:p>
      <w:pPr>
        <w:pStyle w:val="Heading2"/>
      </w:pPr>
      <w:r>
        <w:t>94. What is the role of the institute’s academic section in the placement process?</w:t>
      </w:r>
    </w:p>
    <w:p>
      <w:pPr/>
      <w:r>
        <w:t>The academic section ensures that internships and placements do not overlap with academic activities.</w:t>
      </w:r>
    </w:p>
    <w:p/>
    <w:p>
      <w:pPr>
        <w:pStyle w:val="Heading2"/>
      </w:pPr>
      <w:r>
        <w:t>95. Can students request academic leave for internships?</w:t>
      </w:r>
    </w:p>
    <w:p>
      <w:pPr/>
      <w:r>
        <w:t>No, students cannot request academic leave for internships that overlap with academic activities.</w:t>
      </w:r>
    </w:p>
    <w:p/>
    <w:p>
      <w:pPr>
        <w:pStyle w:val="Heading2"/>
      </w:pPr>
      <w:r>
        <w:t>96. What happens if a student misses academic activities due to internships?</w:t>
      </w:r>
    </w:p>
    <w:p>
      <w:pPr/>
      <w:r>
        <w:t>The student may face academic penalties for missing activities.</w:t>
      </w:r>
    </w:p>
    <w:p/>
    <w:p>
      <w:pPr>
        <w:pStyle w:val="Heading2"/>
      </w:pPr>
      <w:r>
        <w:t>97. Can students apply for internships during their final year?</w:t>
      </w:r>
    </w:p>
    <w:p>
      <w:pPr/>
      <w:r>
        <w:t>No, students cannot apply for internships during their final year if it overlaps with academic activities.</w:t>
      </w:r>
    </w:p>
    <w:p/>
    <w:p>
      <w:pPr>
        <w:pStyle w:val="Heading2"/>
      </w:pPr>
      <w:r>
        <w:t>98. Does the TPO coordinate with the academic section for internship dates?</w:t>
      </w:r>
    </w:p>
    <w:p>
      <w:pPr/>
      <w:r>
        <w:t>Yes, the TPO coordinates with the academic section to ensure internship dates do not overlap with academic activities.</w:t>
      </w:r>
    </w:p>
    <w:p/>
    <w:p>
      <w:pPr>
        <w:pStyle w:val="Heading2"/>
      </w:pPr>
      <w:r>
        <w:t>99. What is the official academic calendar’s role in the placement process?</w:t>
      </w:r>
    </w:p>
    <w:p>
      <w:pPr/>
      <w:r>
        <w:t>The official academic calendar is used to schedule placements and internships to avoid conflicts with academic activities.</w:t>
      </w:r>
    </w:p>
    <w:p/>
    <w:p>
      <w:pPr>
        <w:pStyle w:val="Heading2"/>
      </w:pPr>
      <w:r>
        <w:t>100. How does the TPO allot dates to companies for placements?</w:t>
      </w:r>
    </w:p>
    <w:p>
      <w:pPr/>
      <w:r>
        <w:t>The TPO allots dates based on parameters such as job profile and growth prospects, the package (CTC) being offered, past recruitment records, and feedback from students.</w:t>
      </w:r>
    </w:p>
    <w:p/>
    <w:p>
      <w:pPr>
        <w:pStyle w:val="Heading2"/>
      </w:pPr>
      <w:r>
        <w:t>101. What parameters are used to rank companies for placement dates?</w:t>
      </w:r>
    </w:p>
    <w:p>
      <w:pPr/>
      <w:r>
        <w:t>Parameters include job profile and growth prospects, the package (CTC) being offered, past recruitment records, and feedback from students.</w:t>
      </w:r>
    </w:p>
    <w:p/>
    <w:p>
      <w:pPr>
        <w:pStyle w:val="Heading2"/>
      </w:pPr>
      <w:r>
        <w:t>102. When should companies declare the results of placements?</w:t>
      </w:r>
    </w:p>
    <w:p>
      <w:pPr/>
      <w:r>
        <w:t>Companies are requested to declare the results immediately after interviews (on the same day before 11:59 PM).</w:t>
      </w:r>
    </w:p>
    <w:p/>
    <w:p>
      <w:pPr>
        <w:pStyle w:val="Heading2"/>
      </w:pPr>
      <w:r>
        <w:t>103. What happens if a company does not declare results on the same day?</w:t>
      </w:r>
    </w:p>
    <w:p>
      <w:pPr/>
      <w:r>
        <w:t>If a company does not declare results on the same day, students will be allowed to sit for another company’s process.</w:t>
      </w:r>
    </w:p>
    <w:p/>
    <w:p>
      <w:pPr>
        <w:pStyle w:val="Heading2"/>
      </w:pPr>
      <w:r>
        <w:t>104. Can students sit for another company’s process if results are not declared?</w:t>
      </w:r>
    </w:p>
    <w:p>
      <w:pPr/>
      <w:r>
        <w:t>Yes, students can sit for another company’s process if the results are not declared on the same day.</w:t>
      </w:r>
    </w:p>
    <w:p/>
    <w:p>
      <w:pPr>
        <w:pStyle w:val="Heading2"/>
      </w:pPr>
      <w:r>
        <w:t>105. What should students do if they receive multiple offers on the same day?</w:t>
      </w:r>
    </w:p>
    <w:p>
      <w:pPr/>
      <w:r>
        <w:t>Students can accept an offer from any one company of their choice, but it will not be counted as betterment.</w:t>
      </w:r>
    </w:p>
    <w:p/>
    <w:p>
      <w:pPr>
        <w:pStyle w:val="Heading2"/>
      </w:pPr>
      <w:r>
        <w:t>106. How should companies communicate with students regarding offer letters?</w:t>
      </w:r>
    </w:p>
    <w:p>
      <w:pPr/>
      <w:r>
        <w:t>Any correspondence with students regarding offer letters or any other matter should be done only through the TPO.</w:t>
      </w:r>
    </w:p>
    <w:p/>
    <w:p>
      <w:pPr>
        <w:pStyle w:val="Heading2"/>
      </w:pPr>
      <w:r>
        <w:t>107. What details should HRs mention in the Job Application Form (JAF)?</w:t>
      </w:r>
    </w:p>
    <w:p>
      <w:pPr/>
      <w:r>
        <w:t>HRs should clearly mention the job profile and CTC (final amount, along with break-up) in the Job Application Form (JAF).</w:t>
      </w:r>
    </w:p>
    <w:p/>
    <w:p>
      <w:pPr>
        <w:pStyle w:val="Heading2"/>
      </w:pPr>
      <w:r>
        <w:t>108. Can companies offer internships during academic activities?</w:t>
      </w:r>
    </w:p>
    <w:p>
      <w:pPr/>
      <w:r>
        <w:t>No, companies cannot offer internships during academic activities.</w:t>
      </w:r>
    </w:p>
    <w:p/>
    <w:p>
      <w:pPr>
        <w:pStyle w:val="Heading2"/>
      </w:pPr>
      <w:r>
        <w:t>109. What is the TPO’s role in coordinating with companies?</w:t>
      </w:r>
    </w:p>
    <w:p>
      <w:pPr/>
      <w:r>
        <w:t>The TPO coordinates with companies to ensure the placement process is smooth and adheres to the policies.</w:t>
      </w:r>
    </w:p>
    <w:p/>
    <w:p>
      <w:pPr>
        <w:pStyle w:val="Heading2"/>
      </w:pPr>
      <w:r>
        <w:t>110. What is the Betterment Gap Rule?</w:t>
      </w:r>
    </w:p>
    <w:p>
      <w:pPr/>
      <w:r>
        <w:t>The Betterment Gap Rule states that students cannot apply for companies whose offered CTC falls within a certain range of their existing offer (3 LPA for CE, IT, and Circuital branches; 2 LPA for all other branches).</w:t>
      </w:r>
    </w:p>
    <w:p/>
    <w:p>
      <w:pPr>
        <w:pStyle w:val="Heading2"/>
      </w:pPr>
      <w:r>
        <w:t>111. What is the CTC range for Super Dream companies?</w:t>
      </w:r>
    </w:p>
    <w:p>
      <w:pPr/>
      <w:r>
        <w:t>The CTC range for Super Dream companies is ≥40 LPA for all branches.</w:t>
      </w:r>
    </w:p>
    <w:p/>
    <w:p>
      <w:pPr>
        <w:pStyle w:val="Heading2"/>
      </w:pPr>
      <w:r>
        <w:t>112. Can students apply for betterment after securing a placement in a Normal category company?</w:t>
      </w:r>
    </w:p>
    <w:p>
      <w:pPr/>
      <w:r>
        <w:t>Yes, students can apply for betterment after securing a placement in a Normal category company, but only once.</w:t>
      </w:r>
    </w:p>
    <w:p/>
    <w:p>
      <w:pPr>
        <w:pStyle w:val="Heading2"/>
      </w:pPr>
      <w:r>
        <w:t>113. What happens if a student gets a PPO and a placement offer in different categories?</w:t>
      </w:r>
    </w:p>
    <w:p>
      <w:pPr/>
      <w:r>
        <w:t>The student can choose between the PPO and the placement offer, but it will be counted as a betterment switch.</w:t>
      </w:r>
    </w:p>
    <w:p/>
    <w:p>
      <w:pPr>
        <w:pStyle w:val="Heading2"/>
      </w:pPr>
      <w:r>
        <w:t>114. Can students apply for betterment after securing a PPO?</w:t>
      </w:r>
    </w:p>
    <w:p>
      <w:pPr/>
      <w:r>
        <w:t>No, students cannot apply for betterment after securing a PPO.</w:t>
      </w:r>
    </w:p>
    <w:p/>
    <w:p>
      <w:pPr>
        <w:pStyle w:val="Heading2"/>
      </w:pPr>
      <w:r>
        <w:t>115. What is the consequence of misbehavior during the placement process?</w:t>
      </w:r>
    </w:p>
    <w:p>
      <w:pPr/>
      <w:r>
        <w:t>Any kind of misbehavior/complaints reported by the company officials will be taken seriously, and if proven, the student will be debarred from future campus placements.</w:t>
      </w:r>
    </w:p>
    <w:p/>
    <w:p>
      <w:pPr>
        <w:pStyle w:val="Heading2"/>
      </w:pPr>
      <w:r>
        <w:t>116. Can students apply for off-campus placements after securing an on-campus offer?</w:t>
      </w:r>
    </w:p>
    <w:p>
      <w:pPr/>
      <w:r>
        <w:t>No, students cannot apply for off-campus placements after securing an on-campus offer.</w:t>
      </w:r>
    </w:p>
    <w:p/>
    <w:p>
      <w:pPr>
        <w:pStyle w:val="Heading2"/>
      </w:pPr>
      <w:r>
        <w:t>117. What is the policy for students who secure both internships and placements?</w:t>
      </w:r>
    </w:p>
    <w:p>
      <w:pPr/>
      <w:r>
        <w:t>Students who secure both internships and placements are exempted from the placement process.</w:t>
      </w:r>
    </w:p>
    <w:p/>
    <w:p>
      <w:pPr>
        <w:pStyle w:val="Heading2"/>
      </w:pPr>
      <w:r>
        <w:t>118. Can students apply for internships after securing a placement?</w:t>
      </w:r>
    </w:p>
    <w:p>
      <w:pPr/>
      <w:r>
        <w:t>No, students cannot apply for internships after securing a placement.</w:t>
      </w:r>
    </w:p>
    <w:p/>
    <w:p>
      <w:pPr>
        <w:pStyle w:val="Heading2"/>
      </w:pPr>
      <w:r>
        <w:t>119. What is the policy for students who reject an internship offer?</w:t>
      </w:r>
    </w:p>
    <w:p>
      <w:pPr/>
      <w:r>
        <w:t>Students who reject an internship offer will be blacklisted and not allowed to appear for the placement drive the following year.</w:t>
      </w:r>
    </w:p>
    <w:p/>
    <w:p>
      <w:pPr>
        <w:pStyle w:val="Heading2"/>
      </w:pPr>
      <w:r>
        <w:t>120. What is the role of the professor-in-charge in the TPO?</w:t>
      </w:r>
    </w:p>
    <w:p>
      <w:pPr/>
      <w:r>
        <w:t>The professor-in-charge oversees the TPO operations, resolves discrepancies, and makes final decisions regarding placement policies.</w:t>
      </w:r>
    </w:p>
    <w:p/>
    <w:p>
      <w:pPr>
        <w:pStyle w:val="Heading2"/>
      </w:pPr>
      <w:r>
        <w:t>121.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122. What is the process for blacklisting a student?</w:t>
      </w:r>
    </w:p>
    <w:p>
      <w:pPr/>
      <w:r>
        <w:t>A student can be blacklisted for misbehavior, not joining an internship after accepting an offer, or other violations of placement policies.</w:t>
      </w:r>
    </w:p>
    <w:p/>
    <w:p>
      <w:pPr>
        <w:pStyle w:val="Heading2"/>
      </w:pPr>
      <w:r>
        <w:t>123. Can students apply for betterment after being blacklisted?</w:t>
      </w:r>
    </w:p>
    <w:p>
      <w:pPr/>
      <w:r>
        <w:t>No, students cannot apply for betterment after being blacklisted.</w:t>
      </w:r>
    </w:p>
    <w:p/>
    <w:p>
      <w:pPr>
        <w:pStyle w:val="Heading2"/>
      </w:pPr>
      <w:r>
        <w:t>124. What is the policy for students who fail to update their information in Superset?</w:t>
      </w:r>
    </w:p>
    <w:p>
      <w:pPr/>
      <w:r>
        <w:t>Students who fail to update their information in Superset may face restrictions in the placement process.</w:t>
      </w:r>
    </w:p>
    <w:p/>
    <w:p>
      <w:pPr>
        <w:pStyle w:val="Heading2"/>
      </w:pPr>
      <w:r>
        <w:t>125. Can students apply for internships during their final semester?</w:t>
      </w:r>
    </w:p>
    <w:p>
      <w:pPr/>
      <w:r>
        <w:t>No, students cannot apply for internships during their final semester if it overlaps with academic activities.</w:t>
      </w:r>
    </w:p>
    <w:p/>
    <w:p>
      <w:pPr>
        <w:pStyle w:val="Heading2"/>
      </w:pPr>
      <w:r>
        <w:t>126. What is the policy for students who secure off-campus internships?</w:t>
      </w:r>
    </w:p>
    <w:p>
      <w:pPr/>
      <w:r>
        <w:t>Students who secure off-campus internships are subject to the same rules as on-campus internships regarding commitment and future eligibility.</w:t>
      </w:r>
    </w:p>
    <w:p/>
    <w:p>
      <w:pPr>
        <w:pStyle w:val="Heading2"/>
      </w:pPr>
      <w:r>
        <w:t>127. Can students apply for betterment after securing an off-campus offer?</w:t>
      </w:r>
    </w:p>
    <w:p>
      <w:pPr/>
      <w:r>
        <w:t>No, students cannot apply for betterment after securing an off-campus offer.</w:t>
      </w:r>
    </w:p>
    <w:p/>
    <w:p>
      <w:pPr>
        <w:pStyle w:val="Heading2"/>
      </w:pPr>
      <w:r>
        <w:t>128. What is the policy for students who secure both on-campus and off-campus offers?</w:t>
      </w:r>
    </w:p>
    <w:p>
      <w:pPr/>
      <w:r>
        <w:t>Students who secure both on-campus and off-campus offers must choose one and adhere to the commitment.</w:t>
      </w:r>
    </w:p>
    <w:p/>
    <w:p>
      <w:pPr>
        <w:pStyle w:val="Heading2"/>
      </w:pPr>
      <w:r>
        <w:t>129. Can students apply for betterment after securing a placement in a Dream category company?</w:t>
      </w:r>
    </w:p>
    <w:p>
      <w:pPr/>
      <w:r>
        <w:t>No, students cannot apply for betterment after securing a placement in a Dream category company.</w:t>
      </w:r>
    </w:p>
    <w:p/>
    <w:p>
      <w:pPr>
        <w:pStyle w:val="Heading2"/>
      </w:pPr>
      <w:r>
        <w:t>130. What is the policy for students who secure both internships and placements?</w:t>
      </w:r>
    </w:p>
    <w:p>
      <w:pPr/>
      <w:r>
        <w:t>Students who secure both internships and placements are exempted from the placement process.</w:t>
      </w:r>
    </w:p>
    <w:p/>
    <w:p>
      <w:pPr>
        <w:pStyle w:val="Heading2"/>
      </w:pPr>
      <w:r>
        <w:t>131. What is the CTC range for Normal category companies for CE &amp; IT branches?</w:t>
      </w:r>
    </w:p>
    <w:p>
      <w:pPr/>
      <w:r>
        <w:t>The CTC range is &lt;18 LPA.</w:t>
      </w:r>
    </w:p>
    <w:p/>
    <w:p>
      <w:pPr>
        <w:pStyle w:val="Heading2"/>
      </w:pPr>
      <w:r>
        <w:t>132. What is the CTC range for Dream category companies for other branches?</w:t>
      </w:r>
    </w:p>
    <w:p>
      <w:pPr/>
      <w:r>
        <w:t>The CTC range is ≥11 LPA &amp; &lt;40 LPA.</w:t>
      </w:r>
    </w:p>
    <w:p/>
    <w:p>
      <w:pPr>
        <w:pStyle w:val="Heading2"/>
      </w:pPr>
      <w:r>
        <w:t>133. What is the consequence of misbehavior during the placement process?</w:t>
      </w:r>
    </w:p>
    <w:p>
      <w:pPr/>
      <w:r>
        <w:t>Any kind of misbehavior/complaints reported by the company officials will be taken seriously, and if proven, the student will be debarred from future campus placements.</w:t>
      </w:r>
    </w:p>
    <w:p/>
    <w:p>
      <w:pPr>
        <w:pStyle w:val="Heading2"/>
      </w:pPr>
      <w:r>
        <w:t>134. What is the policy for students who reject an internship offer?</w:t>
      </w:r>
    </w:p>
    <w:p>
      <w:pPr/>
      <w:r>
        <w:t>Students who reject an internship offer will be blacklisted and not allowed to appear for the placement drive the following year.</w:t>
      </w:r>
    </w:p>
    <w:p/>
    <w:p>
      <w:pPr>
        <w:pStyle w:val="Heading2"/>
      </w:pPr>
      <w:r>
        <w:t>135. Can students apply for internships after securing a placement?</w:t>
      </w:r>
    </w:p>
    <w:p>
      <w:pPr/>
      <w:r>
        <w:t>No, students cannot apply for internships after securing a placement.</w:t>
      </w:r>
    </w:p>
    <w:p/>
    <w:p>
      <w:pPr>
        <w:pStyle w:val="Heading2"/>
      </w:pPr>
      <w:r>
        <w:t>136.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137. What is the process for blacklisting a student?</w:t>
      </w:r>
    </w:p>
    <w:p>
      <w:pPr/>
      <w:r>
        <w:t>A student can be blacklisted for misbehavior, not joining an internship after accepting an offer, or other violations of placement policies.</w:t>
      </w:r>
    </w:p>
    <w:p/>
    <w:p>
      <w:pPr>
        <w:pStyle w:val="Heading2"/>
      </w:pPr>
      <w:r>
        <w:t>138. Can students apply for betterment after being blacklisted?</w:t>
      </w:r>
    </w:p>
    <w:p>
      <w:pPr/>
      <w:r>
        <w:t>No, students cannot apply for betterment after being blacklisted.</w:t>
      </w:r>
    </w:p>
    <w:p/>
    <w:p>
      <w:pPr>
        <w:pStyle w:val="Heading2"/>
      </w:pPr>
      <w:r>
        <w:t>139. Can students apply for internships during their final semester?</w:t>
      </w:r>
    </w:p>
    <w:p>
      <w:pPr/>
      <w:r>
        <w:t>No, students cannot apply for internships during their final semester if it overlaps with academic activities.</w:t>
      </w:r>
    </w:p>
    <w:p/>
    <w:p>
      <w:pPr>
        <w:pStyle w:val="Heading2"/>
      </w:pPr>
      <w:r>
        <w:t>140. What is the policy for students who secure off-campus internships?</w:t>
      </w:r>
    </w:p>
    <w:p>
      <w:pPr/>
      <w:r>
        <w:t>Students who secure off-campus internships are subject to the same rules as on-campus internships regarding commitment and future eligibility.</w:t>
      </w:r>
    </w:p>
    <w:p/>
    <w:p>
      <w:pPr>
        <w:pStyle w:val="Heading2"/>
      </w:pPr>
      <w:r>
        <w:t>141. What is the policy for students who secure both on-campus and off-campus offers?</w:t>
      </w:r>
    </w:p>
    <w:p>
      <w:pPr/>
      <w:r>
        <w:t>Students who secure both on-campus and off-campus offers must choose one and adhere to the commitment.</w:t>
      </w:r>
    </w:p>
    <w:p/>
    <w:p>
      <w:pPr>
        <w:pStyle w:val="Heading2"/>
      </w:pPr>
      <w:r>
        <w:t>142. What is the process for updating preferences for off-campus opportunities?</w:t>
      </w:r>
    </w:p>
    <w:p>
      <w:pPr/>
      <w:r>
        <w:t>Students must inform their concerned TPO CR to update their preferences.</w:t>
      </w:r>
    </w:p>
    <w:p/>
    <w:p>
      <w:pPr>
        <w:pStyle w:val="Heading2"/>
      </w:pPr>
      <w:r>
        <w:t>143. What happens if a student receives an off-campus offer during the placement process?</w:t>
      </w:r>
    </w:p>
    <w:p>
      <w:pPr/>
      <w:r>
        <w:t>The student can accept the off-campus offer but must inform the TPO CR to update their preferences.</w:t>
      </w:r>
    </w:p>
    <w:p/>
    <w:p>
      <w:pPr>
        <w:pStyle w:val="Heading2"/>
      </w:pPr>
      <w:r>
        <w:t>144. Can students switch from off-campus to on-campus placements?</w:t>
      </w:r>
    </w:p>
    <w:p>
      <w:pPr/>
      <w:r>
        <w:t>Yes, students can switch from off-campus to on-campus placements if they inform the TPO CR to update their preferences.</w:t>
      </w:r>
    </w:p>
    <w:p/>
    <w:p>
      <w:pPr>
        <w:pStyle w:val="Heading2"/>
      </w:pPr>
      <w:r>
        <w:t>145. What is the CTC range for Super Dream companies?</w:t>
      </w:r>
    </w:p>
    <w:p>
      <w:pPr/>
      <w:r>
        <w:t>The CTC range for Super Dream companies is ≥40 LPA for all branches.</w:t>
      </w:r>
    </w:p>
    <w:p/>
    <w:p>
      <w:pPr>
        <w:pStyle w:val="Heading2"/>
      </w:pPr>
      <w:r>
        <w:t>146. What is the consequence of misbehavior during the placement process?</w:t>
      </w:r>
    </w:p>
    <w:p>
      <w:pPr/>
      <w:r>
        <w:t>Any kind of misbehavior/complaints reported by the company officials will be taken seriously, and if proven, the student will be debarred from future campus placements.</w:t>
      </w:r>
    </w:p>
    <w:p/>
    <w:p>
      <w:pPr>
        <w:pStyle w:val="Heading2"/>
      </w:pPr>
      <w:r>
        <w:t>147. Can students apply for off-campus placements after securing an on-campus offer?</w:t>
      </w:r>
    </w:p>
    <w:p>
      <w:pPr/>
      <w:r>
        <w:t>No, students cannot apply for off-campus placements after securing an on-campus offer.</w:t>
      </w:r>
    </w:p>
    <w:p/>
    <w:p>
      <w:pPr>
        <w:pStyle w:val="Heading2"/>
      </w:pPr>
      <w:r>
        <w:t>148. What is the policy for students who secure both internships and placements?</w:t>
      </w:r>
    </w:p>
    <w:p>
      <w:pPr/>
      <w:r>
        <w:t>Students who secure both internships and placements are exempted from the placement process.</w:t>
      </w:r>
    </w:p>
    <w:p/>
    <w:p>
      <w:pPr>
        <w:pStyle w:val="Heading2"/>
      </w:pPr>
      <w:r>
        <w:t>149. What is the role of the professor-in-charge in the TPO?</w:t>
      </w:r>
    </w:p>
    <w:p>
      <w:pPr/>
      <w:r>
        <w:t>The professor-in-charge oversees the TPO operations, resolves discrepancies, and makes final decisions regarding placement policies.</w:t>
      </w:r>
    </w:p>
    <w:p/>
    <w:p>
      <w:pPr>
        <w:pStyle w:val="Heading2"/>
      </w:pPr>
      <w:r>
        <w:t>150. What is the process for blacklisting a student?</w:t>
      </w:r>
    </w:p>
    <w:p>
      <w:pPr/>
      <w:r>
        <w:t>A student can be blacklisted for misbehavior, not joining an internship after accepting an offer, or other violations of placement policies.</w:t>
      </w:r>
    </w:p>
    <w:p/>
    <w:p>
      <w:pPr>
        <w:pStyle w:val="Heading2"/>
      </w:pPr>
      <w:r>
        <w:t>151. What is the policy for students who fail to update their information in Superset?</w:t>
      </w:r>
    </w:p>
    <w:p>
      <w:pPr/>
      <w:r>
        <w:t>Students who fail to update their information in Superset may face restrictions in the placement process.</w:t>
      </w:r>
    </w:p>
    <w:p/>
    <w:p>
      <w:pPr>
        <w:pStyle w:val="Heading2"/>
      </w:pPr>
      <w:r>
        <w:t>152. What is the CTC range for Normal category companies for CE &amp; IT branches?</w:t>
      </w:r>
    </w:p>
    <w:p>
      <w:pPr/>
      <w:r>
        <w:t>The CTC range is &lt;18 LPA.</w:t>
      </w:r>
    </w:p>
    <w:p/>
    <w:p>
      <w:pPr>
        <w:pStyle w:val="Heading2"/>
      </w:pPr>
      <w:r>
        <w:t>153. What is the CTC range for Dream category companies for other branches?</w:t>
      </w:r>
    </w:p>
    <w:p>
      <w:pPr/>
      <w:r>
        <w:t>The CTC range is ≥11 LPA &amp; &lt;40 LPA.</w:t>
      </w:r>
    </w:p>
    <w:p/>
    <w:p>
      <w:pPr>
        <w:pStyle w:val="Heading2"/>
      </w:pPr>
      <w:r>
        <w:t>154. What is the role of the professor-in-charge in the TPO?</w:t>
      </w:r>
    </w:p>
    <w:p>
      <w:pPr/>
      <w:r>
        <w:t>The professor-in-charge oversees the TPO operations, resolves discrepancies, and makes final decisions regarding placement policies.</w:t>
      </w:r>
    </w:p>
    <w:p/>
    <w:p>
      <w:pPr>
        <w:pStyle w:val="Heading2"/>
      </w:pPr>
      <w:r>
        <w:t>155.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156. What is the policy for students who fail to update their information in Superset?</w:t>
      </w:r>
    </w:p>
    <w:p>
      <w:pPr/>
      <w:r>
        <w:t>Students who fail to update their information in Superset may face restrictions in the placement process.</w:t>
      </w:r>
    </w:p>
    <w:p/>
    <w:p>
      <w:pPr>
        <w:pStyle w:val="Heading2"/>
      </w:pPr>
      <w:r>
        <w:t>157. What is the process for updating preferences for off-campus opportunities?</w:t>
      </w:r>
    </w:p>
    <w:p>
      <w:pPr/>
      <w:r>
        <w:t>Students must inform their concerned TPO CR to update their preferences.</w:t>
      </w:r>
    </w:p>
    <w:p/>
    <w:p>
      <w:pPr>
        <w:pStyle w:val="Heading2"/>
      </w:pPr>
      <w:r>
        <w:t>158. What happens if a student receives an off-campus offer during the placement process?</w:t>
      </w:r>
    </w:p>
    <w:p>
      <w:pPr/>
      <w:r>
        <w:t>The student can accept the off-campus offer but must inform the TPO CR to update their preferences.</w:t>
      </w:r>
    </w:p>
    <w:p/>
    <w:p>
      <w:pPr>
        <w:pStyle w:val="Heading2"/>
      </w:pPr>
      <w:r>
        <w:t>159. Can students switch from off-campus to on-campus placements?</w:t>
      </w:r>
    </w:p>
    <w:p>
      <w:pPr/>
      <w:r>
        <w:t>Yes, students can switch from off-campus to on-campus placements if they inform the TPO CR to update their preferences.</w:t>
      </w:r>
    </w:p>
    <w:p/>
    <w:p>
      <w:pPr>
        <w:pStyle w:val="Heading2"/>
      </w:pPr>
      <w:r>
        <w:t>160. What is the CTC range for Super Dream companies?</w:t>
      </w:r>
    </w:p>
    <w:p>
      <w:pPr/>
      <w:r>
        <w:t>The CTC range for Super Dream companies is ≥40 LPA for all branches.</w:t>
      </w:r>
    </w:p>
    <w:p/>
    <w:p>
      <w:pPr>
        <w:pStyle w:val="Heading2"/>
      </w:pPr>
      <w:r>
        <w:t>161. What happens if a student gets a PPO and a placement offer in different categories?</w:t>
      </w:r>
    </w:p>
    <w:p>
      <w:pPr/>
      <w:r>
        <w:t>The student can choose between the PPO and the placement offer, but it will be counted as a betterment switch.</w:t>
      </w:r>
    </w:p>
    <w:p/>
    <w:p>
      <w:pPr>
        <w:pStyle w:val="Heading2"/>
      </w:pPr>
      <w:r>
        <w:t>162. What is the policy for students who reject an internship offer?</w:t>
      </w:r>
    </w:p>
    <w:p>
      <w:pPr/>
      <w:r>
        <w:t>Students who reject an internship offer will be blacklisted and not allowed to appear for the placement drive the following year.</w:t>
      </w:r>
    </w:p>
    <w:p/>
    <w:p>
      <w:pPr>
        <w:pStyle w:val="Heading2"/>
      </w:pPr>
      <w:r>
        <w:t>163.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164. What is the process for updating preferences for off-campus opportunities?</w:t>
      </w:r>
    </w:p>
    <w:p>
      <w:pPr/>
      <w:r>
        <w:t>Students must inform their concerned TPO CR to update their preferences.</w:t>
      </w:r>
    </w:p>
    <w:p/>
    <w:p>
      <w:pPr>
        <w:pStyle w:val="Heading2"/>
      </w:pPr>
      <w:r>
        <w:t>165. What happens if a student receives an off-campus offer during the placement process?</w:t>
      </w:r>
    </w:p>
    <w:p>
      <w:pPr/>
      <w:r>
        <w:t>The student can accept the off-campus offer but must inform the TPO CR to update their preferences.</w:t>
      </w:r>
    </w:p>
    <w:p/>
    <w:p>
      <w:pPr>
        <w:pStyle w:val="Heading2"/>
      </w:pPr>
      <w:r>
        <w:t>166. What is the CTC range for Normal category companies for CE &amp; IT branches?</w:t>
      </w:r>
    </w:p>
    <w:p>
      <w:pPr/>
      <w:r>
        <w:t>The CTC range is &lt;18 LPA.</w:t>
      </w:r>
    </w:p>
    <w:p/>
    <w:p>
      <w:pPr>
        <w:pStyle w:val="Heading2"/>
      </w:pPr>
      <w:r>
        <w:t>167. What is the CTC range for Dream category companies for other branches?</w:t>
      </w:r>
    </w:p>
    <w:p>
      <w:pPr/>
      <w:r>
        <w:t>The CTC range is ≥11 LPA &amp; &lt;40 LPA.</w:t>
      </w:r>
    </w:p>
    <w:p/>
    <w:p>
      <w:pPr>
        <w:pStyle w:val="Heading2"/>
      </w:pPr>
      <w:r>
        <w:t>168. What is the role of the professor-in-charge in the TPO?</w:t>
      </w:r>
    </w:p>
    <w:p>
      <w:pPr/>
      <w:r>
        <w:t>The professor-in-charge oversees the TPO operations, resolves discrepancies, and makes final decisions regarding placement policies.</w:t>
      </w:r>
    </w:p>
    <w:p/>
    <w:p>
      <w:pPr>
        <w:pStyle w:val="Heading2"/>
      </w:pPr>
      <w:r>
        <w:t>169.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170. What is the process for updating preferences for off-campus opportunities?</w:t>
      </w:r>
    </w:p>
    <w:p>
      <w:pPr/>
      <w:r>
        <w:t>Students must inform their concerned TPO CR to update their preferences.</w:t>
      </w:r>
    </w:p>
    <w:p/>
    <w:p>
      <w:pPr>
        <w:pStyle w:val="Heading2"/>
      </w:pPr>
      <w:r>
        <w:t>171. Can students switch from off-campus to on-campus placements?</w:t>
      </w:r>
    </w:p>
    <w:p>
      <w:pPr/>
      <w:r>
        <w:t>Yes, students can switch from off-campus to on-campus placements if they inform the TPO CR to update their preferences.</w:t>
      </w:r>
    </w:p>
    <w:p/>
    <w:p>
      <w:pPr>
        <w:pStyle w:val="Heading2"/>
      </w:pPr>
      <w:r>
        <w:t>172. What is the CTC range for Super Dream companies?</w:t>
      </w:r>
    </w:p>
    <w:p>
      <w:pPr/>
      <w:r>
        <w:t>The CTC range for Super Dream companies is ≥40 LPA for all branches.</w:t>
      </w:r>
    </w:p>
    <w:p/>
    <w:p>
      <w:pPr>
        <w:pStyle w:val="Heading2"/>
      </w:pPr>
      <w:r>
        <w:t>173. What happens if a student gets a PPO and a placement offer in different categories?</w:t>
      </w:r>
    </w:p>
    <w:p>
      <w:pPr/>
      <w:r>
        <w:t>The student can choose between the PPO and the placement offer, but it will be counted as a betterment switch.</w:t>
      </w:r>
    </w:p>
    <w:p/>
    <w:p>
      <w:pPr>
        <w:pStyle w:val="Heading2"/>
      </w:pPr>
      <w:r>
        <w:t>174. What happens if a student receives an off-campus offer during the placement process?</w:t>
      </w:r>
    </w:p>
    <w:p>
      <w:pPr/>
      <w:r>
        <w:t>The student can accept the off-campus offer but must inform the TPO CR to update their preferences.</w:t>
      </w:r>
    </w:p>
    <w:p/>
    <w:p>
      <w:pPr>
        <w:pStyle w:val="Heading2"/>
      </w:pPr>
      <w:r>
        <w:t>175. Can students switch from off-campus to on-campus placements?</w:t>
      </w:r>
    </w:p>
    <w:p>
      <w:pPr/>
      <w:r>
        <w:t>Yes, students can switch from off-campus to on-campus placements if they inform the TPO CR to update their preferences.</w:t>
      </w:r>
    </w:p>
    <w:p/>
    <w:p>
      <w:pPr>
        <w:pStyle w:val="Heading2"/>
      </w:pPr>
      <w:r>
        <w:t>176. What is the CTC range for Normal category companies for CE &amp; IT branches?</w:t>
      </w:r>
    </w:p>
    <w:p>
      <w:pPr/>
      <w:r>
        <w:t>The CTC range is &lt;18 LPA.</w:t>
      </w:r>
    </w:p>
    <w:p/>
    <w:p>
      <w:pPr>
        <w:pStyle w:val="Heading2"/>
      </w:pPr>
      <w:r>
        <w:t>177. What is the CTC range for Dream category companies for other branches?</w:t>
      </w:r>
    </w:p>
    <w:p>
      <w:pPr/>
      <w:r>
        <w:t>The CTC range is ≥11 LPA &amp; &lt;40 LPA.</w:t>
      </w:r>
    </w:p>
    <w:p/>
    <w:p>
      <w:pPr>
        <w:pStyle w:val="Heading2"/>
      </w:pPr>
      <w:r>
        <w:t>178. What happens if a student receives an off-campus offer during the placement process?</w:t>
      </w:r>
    </w:p>
    <w:p>
      <w:pPr/>
      <w:r>
        <w:t>The student can accept the off-campus offer but must inform the TPO CR to update their preferences.</w:t>
      </w:r>
    </w:p>
    <w:p/>
    <w:p>
      <w:pPr>
        <w:pStyle w:val="Heading2"/>
      </w:pPr>
      <w:r>
        <w:t>179. What is the CTC range for Super Dream companies?</w:t>
      </w:r>
    </w:p>
    <w:p>
      <w:pPr/>
      <w:r>
        <w:t>The CTC range for Super Dream companies is ≥40 LPA for all branches.</w:t>
      </w:r>
    </w:p>
    <w:p/>
    <w:p>
      <w:pPr>
        <w:pStyle w:val="Heading2"/>
      </w:pPr>
      <w:r>
        <w:t>180. What happens if a student gets a PPO and a placement offer in different categories?</w:t>
      </w:r>
    </w:p>
    <w:p>
      <w:pPr/>
      <w:r>
        <w:t>The student can choose between the PPO and the placement offer, but it will be counted as a betterment switch.</w:t>
      </w:r>
    </w:p>
    <w:p/>
    <w:p>
      <w:pPr>
        <w:pStyle w:val="Heading2"/>
      </w:pPr>
      <w:r>
        <w:t>181. Can students apply for betterment after securing a PPO?</w:t>
      </w:r>
    </w:p>
    <w:p>
      <w:pPr/>
      <w:r>
        <w:t>No, students cannot apply for betterment after securing a PPO.</w:t>
      </w:r>
    </w:p>
    <w:p/>
    <w:p>
      <w:pPr>
        <w:pStyle w:val="Heading2"/>
      </w:pPr>
      <w:r>
        <w:t>182. Can students apply for off-campus placements after securing an on-campus offer?</w:t>
      </w:r>
    </w:p>
    <w:p>
      <w:pPr/>
      <w:r>
        <w:t>No, students cannot apply for off-campus placements after securing an on-campus offer.</w:t>
      </w:r>
    </w:p>
    <w:p/>
    <w:p>
      <w:pPr>
        <w:pStyle w:val="Heading2"/>
      </w:pPr>
      <w:r>
        <w:t>183. What is the role of the professor-in-charge in the TPO?</w:t>
      </w:r>
    </w:p>
    <w:p>
      <w:pPr/>
      <w:r>
        <w:t>The professor-in-charge oversees the TPO operations, resolves discrepancies, and makes final decisions regarding placement policies.</w:t>
      </w:r>
    </w:p>
    <w:p/>
    <w:p>
      <w:pPr>
        <w:pStyle w:val="Heading2"/>
      </w:pPr>
      <w:r>
        <w:t>184.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185.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186. What is the policy for students who secure both internships and placements?</w:t>
      </w:r>
    </w:p>
    <w:p>
      <w:pPr/>
      <w:r>
        <w:t>Students who secure both internships and placements are exempted from the placement process.</w:t>
      </w:r>
    </w:p>
    <w:p/>
    <w:p>
      <w:pPr>
        <w:pStyle w:val="Heading2"/>
      </w:pPr>
      <w:r>
        <w:t>187. Can students switch from off-campus to on-campus placements?</w:t>
      </w:r>
    </w:p>
    <w:p>
      <w:pPr/>
      <w:r>
        <w:t>Yes, students can switch from off-campus to on-campus placements if they inform the TPO CR to update their preferences.</w:t>
      </w:r>
    </w:p>
    <w:p/>
    <w:p>
      <w:pPr>
        <w:pStyle w:val="Heading2"/>
      </w:pPr>
      <w:r>
        <w:t>188. Can students apply for betterment after securing an off-campus offer?</w:t>
      </w:r>
    </w:p>
    <w:p>
      <w:pPr/>
      <w:r>
        <w:t>No, students cannot apply for betterment after securing an off-campus offer.</w:t>
      </w:r>
    </w:p>
    <w:p/>
    <w:p>
      <w:pPr>
        <w:pStyle w:val="Heading2"/>
      </w:pPr>
      <w:r>
        <w:t>189. Can students apply for betterment after securing a placement in a Normal category company?</w:t>
      </w:r>
    </w:p>
    <w:p>
      <w:pPr/>
      <w:r>
        <w:t>Yes, students can apply for betterment after securing a placement in a Normal category company, but only once.</w:t>
      </w:r>
    </w:p>
    <w:p/>
    <w:p>
      <w:pPr>
        <w:pStyle w:val="Heading2"/>
      </w:pPr>
      <w:r>
        <w:t>190. Can students apply for betterment after securing a PPO?</w:t>
      </w:r>
    </w:p>
    <w:p>
      <w:pPr/>
      <w:r>
        <w:t>No, students cannot apply for betterment after securing a PPO.</w:t>
      </w:r>
    </w:p>
    <w:p/>
    <w:p>
      <w:pPr>
        <w:pStyle w:val="Heading2"/>
      </w:pPr>
      <w:r>
        <w:t>191. What is the consequence of misbehavior during the placement process?</w:t>
      </w:r>
    </w:p>
    <w:p>
      <w:pPr/>
      <w:r>
        <w:t>Any kind of misbehavior/complaints reported by the company officials will be taken seriously, and if proven, the student will be debarred from future campus placements.</w:t>
      </w:r>
    </w:p>
    <w:p/>
    <w:p>
      <w:pPr>
        <w:pStyle w:val="Heading2"/>
      </w:pPr>
      <w:r>
        <w:t>192.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193. What is the process for blacklisting a student?</w:t>
      </w:r>
    </w:p>
    <w:p>
      <w:pPr/>
      <w:r>
        <w:t>A student can be blacklisted for misbehavior, not joining an internship after accepting an offer, or other violations of placement policies.</w:t>
      </w:r>
    </w:p>
    <w:p/>
    <w:p>
      <w:pPr>
        <w:pStyle w:val="Heading2"/>
      </w:pPr>
      <w:r>
        <w:t>194. Can students apply for betterment after being blacklisted?</w:t>
      </w:r>
    </w:p>
    <w:p>
      <w:pPr/>
      <w:r>
        <w:t>No, students cannot apply for betterment after being blacklisted.</w:t>
      </w:r>
    </w:p>
    <w:p/>
    <w:p>
      <w:pPr>
        <w:pStyle w:val="Heading2"/>
      </w:pPr>
      <w:r>
        <w:t>195. Can students apply for betterment after securing a placement in a Dream category company?</w:t>
      </w:r>
    </w:p>
    <w:p>
      <w:pPr/>
      <w:r>
        <w:t>No, students cannot apply for betterment after securing a placement in a Dream category company.</w:t>
      </w:r>
    </w:p>
    <w:p/>
    <w:p>
      <w:pPr>
        <w:pStyle w:val="Heading2"/>
      </w:pPr>
      <w:r>
        <w:t>196.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p>
      <w:pPr>
        <w:pStyle w:val="Heading2"/>
      </w:pPr>
      <w:r>
        <w:t>197. What is the process for updating preferences for off-campus opportunities?</w:t>
      </w:r>
    </w:p>
    <w:p>
      <w:pPr/>
      <w:r>
        <w:t>Students must inform their concerned TPO CR to update their preferences.</w:t>
      </w:r>
    </w:p>
    <w:p/>
    <w:p>
      <w:pPr>
        <w:pStyle w:val="Heading2"/>
      </w:pPr>
      <w:r>
        <w:t>198. What is the CTC range for Super Dream companies?</w:t>
      </w:r>
    </w:p>
    <w:p>
      <w:pPr/>
      <w:r>
        <w:t>The CTC range for Super Dream companies is ≥40 LPA for all branches.</w:t>
      </w:r>
    </w:p>
    <w:p/>
    <w:p>
      <w:pPr>
        <w:pStyle w:val="Heading2"/>
      </w:pPr>
      <w:r>
        <w:t>199. What is the policy for students who secure both internships and placements?</w:t>
      </w:r>
    </w:p>
    <w:p>
      <w:pPr/>
      <w:r>
        <w:t>Students who secure both internships and placements are exempted from the placement process.</w:t>
      </w:r>
    </w:p>
    <w:p/>
    <w:p>
      <w:pPr>
        <w:pStyle w:val="Heading2"/>
      </w:pPr>
      <w:r>
        <w:t>200. What is the policy for students who fail to update their information in Superset?</w:t>
      </w:r>
    </w:p>
    <w:p>
      <w:pPr/>
      <w:r>
        <w:t>Students who fail to update their information in Superset may face restrictions in the placement process.</w:t>
      </w:r>
    </w:p>
    <w:p/>
    <w:p>
      <w:pPr>
        <w:pStyle w:val="Heading2"/>
      </w:pPr>
      <w:r>
        <w:t>201. Can students apply for betterment after securing an off-campus offer?</w:t>
      </w:r>
    </w:p>
    <w:p>
      <w:pPr/>
      <w:r>
        <w:t>No, students cannot apply for betterment after securing an off-campus offer.</w:t>
      </w:r>
    </w:p>
    <w:p/>
    <w:p>
      <w:pPr>
        <w:pStyle w:val="Heading2"/>
      </w:pPr>
      <w:r>
        <w:t>202. What is the policy for students who secure both on-campus and off-campus offers?</w:t>
      </w:r>
    </w:p>
    <w:p>
      <w:pPr/>
      <w:r>
        <w:t>Students who secure both on-campus and off-campus offers must choose one and adhere to the commitment.</w:t>
      </w:r>
    </w:p>
    <w:p/>
    <w:p>
      <w:pPr>
        <w:pStyle w:val="Heading2"/>
      </w:pPr>
      <w:r>
        <w:t>203. Can students apply for betterment after securing a placement in a Dream category company?</w:t>
      </w:r>
    </w:p>
    <w:p>
      <w:pPr/>
      <w:r>
        <w:t>No, students cannot apply for betterment after securing a placement in a Dream category company.</w:t>
      </w:r>
    </w:p>
    <w:p/>
    <w:p>
      <w:pPr>
        <w:pStyle w:val="Heading2"/>
      </w:pPr>
      <w:r>
        <w:t>204. What is the policy for students who secure both internships and placements?</w:t>
      </w:r>
    </w:p>
    <w:p>
      <w:pPr/>
      <w:r>
        <w:t>Students who secure both internships and placements are exempted from the placement process.</w:t>
      </w:r>
    </w:p>
    <w:p/>
    <w:p>
      <w:pPr>
        <w:pStyle w:val="Heading2"/>
      </w:pPr>
      <w:r>
        <w:t>205. What is the CTC range for Normal category companies for CE &amp; IT branches?</w:t>
      </w:r>
    </w:p>
    <w:p>
      <w:pPr/>
      <w:r>
        <w:t>The CTC range is &lt;18 LPA.</w:t>
      </w:r>
    </w:p>
    <w:p/>
    <w:p>
      <w:pPr>
        <w:pStyle w:val="Heading2"/>
      </w:pPr>
      <w:r>
        <w:t>206. What is the CTC range for Dream category companies for other branches?</w:t>
      </w:r>
    </w:p>
    <w:p>
      <w:pPr/>
      <w:r>
        <w:t>The CTC range is ≥11 LPA &amp; &lt;40 LPA.</w:t>
      </w:r>
    </w:p>
    <w:p/>
    <w:p>
      <w:pPr>
        <w:pStyle w:val="Heading2"/>
      </w:pPr>
      <w:r>
        <w:t>207. Can students apply for betterment after securing a PPO?</w:t>
      </w:r>
    </w:p>
    <w:p>
      <w:pPr/>
      <w:r>
        <w:t>No, students cannot apply for betterment after securing a PPO.</w:t>
      </w:r>
    </w:p>
    <w:p/>
    <w:p>
      <w:pPr>
        <w:pStyle w:val="Heading2"/>
      </w:pPr>
      <w:r>
        <w:t>208. What is the consequence of misbehavior during the placement process?</w:t>
      </w:r>
    </w:p>
    <w:p>
      <w:pPr/>
      <w:r>
        <w:t>Any kind of misbehavior/complaints reported by the company officials will be taken seriously, and if proven, the student will be debarred from future campus placements.</w:t>
      </w:r>
    </w:p>
    <w:p/>
    <w:p>
      <w:pPr>
        <w:pStyle w:val="Heading2"/>
      </w:pPr>
      <w:r>
        <w:t>209. Can students apply for off-campus placements after securing an on-campus offer?</w:t>
      </w:r>
    </w:p>
    <w:p>
      <w:pPr/>
      <w:r>
        <w:t>No, students cannot apply for off-campus placements after securing an on-campus offer.</w:t>
      </w:r>
    </w:p>
    <w:p/>
    <w:p>
      <w:pPr>
        <w:pStyle w:val="Heading2"/>
      </w:pPr>
      <w:r>
        <w:t>210. What is the policy for students who reject an internship offer?</w:t>
      </w:r>
    </w:p>
    <w:p>
      <w:pPr/>
      <w:r>
        <w:t>Students who reject an internship offer will be blacklisted and not allowed to appear for the placement drive the following year.</w:t>
      </w:r>
    </w:p>
    <w:p/>
    <w:p>
      <w:pPr>
        <w:pStyle w:val="Heading2"/>
      </w:pPr>
      <w:r>
        <w:t>211. Can students apply for internships after securing a placement?</w:t>
      </w:r>
    </w:p>
    <w:p>
      <w:pPr/>
      <w:r>
        <w:t>No, students cannot apply for internships after securing a placement.</w:t>
      </w:r>
    </w:p>
    <w:p/>
    <w:p>
      <w:pPr>
        <w:pStyle w:val="Heading2"/>
      </w:pPr>
      <w:r>
        <w:t>212. What is the role of the professor-in-charge in the TPO?</w:t>
      </w:r>
    </w:p>
    <w:p>
      <w:pPr/>
      <w:r>
        <w:t>The professor-in-charge oversees the TPO operations, resolves discrepancies, and makes final decisions regarding placement policies.</w:t>
      </w:r>
    </w:p>
    <w:p/>
    <w:p>
      <w:pPr>
        <w:pStyle w:val="Heading2"/>
      </w:pPr>
      <w:r>
        <w:t>213. Can students appeal against the TPO’s decisions?</w:t>
      </w:r>
    </w:p>
    <w:p>
      <w:pPr/>
      <w:r>
        <w:t>Students can appeal against the TPO’s decisions by approaching the placement committee or the director.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